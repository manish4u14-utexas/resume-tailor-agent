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John Doe</w:t>
      </w:r>
    </w:p>
    <w:p>
      <w:pPr>
        <w:jc w:val="center"/>
      </w:pPr>
      <w:r>
        <w:t>Email: john.doe@email.com | Phone: (555) 123-4567 | LinkedIn: linkedin.com/in/johndoe</w:t>
      </w:r>
    </w:p>
    <w:p>
      <w:pPr>
        <w:pStyle w:val="Heading1"/>
      </w:pPr>
      <w:r>
        <w:t>Summary</w:t>
      </w:r>
    </w:p>
    <w:p>
      <w:r>
        <w:t>Experienced software developer with 5+ years of experience in full-stack development. Proficient in Python, JavaScript, and cloud technologies. Strong problem-solving skills and experience in agile development environments.</w:t>
      </w:r>
    </w:p>
    <w:p>
      <w:pPr>
        <w:pStyle w:val="Heading1"/>
      </w:pPr>
      <w:r>
        <w:t>Technical Skills</w:t>
      </w:r>
    </w:p>
    <w:p>
      <w:r>
        <w:t>• Programming Languages: Python, JavaScript, Java, C++</w:t>
        <w:br/>
        <w:t>• Web Technologies: React, Node.js, HTML5, CSS3</w:t>
        <w:br/>
        <w:t>• Databases: PostgreSQL, MongoDB, Redis</w:t>
        <w:br/>
        <w:t>• Cloud Platforms: AWS, Azure, Google Cloud</w:t>
        <w:br/>
        <w:t>• Tools: Git, Docker, Kubernetes, Jenkins</w:t>
      </w:r>
    </w:p>
    <w:p>
      <w:pPr>
        <w:pStyle w:val="Heading1"/>
      </w:pPr>
      <w:r>
        <w:t>Professional Experience</w:t>
      </w:r>
    </w:p>
    <w:p>
      <w:r>
        <w:t>Senior Software Developer | Tech Company Inc. | 2020 - Present</w:t>
      </w:r>
    </w:p>
    <w:p>
      <w:r>
        <w:t>• Developed and maintained web applications using React and Node.js</w:t>
        <w:br/>
        <w:t>• Implemented RESTful APIs and microservices architecture</w:t>
        <w:br/>
        <w:t>• Collaborated with cross-functional teams to deliver high-quality software</w:t>
        <w:br/>
        <w:t>• Mentored junior developers and conducted code reviews</w:t>
      </w:r>
    </w:p>
    <w:p>
      <w:r>
        <w:t>Software Developer | StartupXYZ | 2018 - 2020</w:t>
      </w:r>
    </w:p>
    <w:p>
      <w:r>
        <w:t>• Built scalable web applications using Python and Django</w:t>
        <w:br/>
        <w:t>• Designed and implemented database schemas</w:t>
        <w:br/>
        <w:t>• Participated in agile development processes</w:t>
        <w:br/>
        <w:t>• Contributed to system architecture decisions</w:t>
      </w:r>
    </w:p>
    <w:p>
      <w:pPr>
        <w:pStyle w:val="Heading1"/>
      </w:pPr>
      <w:r>
        <w:t>Education</w:t>
      </w:r>
    </w:p>
    <w:p>
      <w:r>
        <w:t>Bachelor of Science in Computer Science</w:t>
        <w:br/>
        <w:t>University of Technology | 2014 - 2018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